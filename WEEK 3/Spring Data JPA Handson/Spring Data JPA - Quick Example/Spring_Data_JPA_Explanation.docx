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Spring Data JPA - Explanation with Example</w:t>
      </w:r>
    </w:p>
    <w:p>
      <w:pPr>
        <w:pStyle w:val="Heading2"/>
      </w:pPr>
      <w:r>
        <w:t>1. Introduction</w:t>
      </w:r>
    </w:p>
    <w:p>
      <w:pPr>
        <w:jc w:val="left"/>
      </w:pPr>
      <w:r>
        <w:t>Spring Data JPA is a part of the Spring Data project that makes it easy to implement JPA-based repositories. It simplifies the data access layer by reducing boilerplate code through powerful abstractions.</w:t>
      </w:r>
    </w:p>
    <w:p>
      <w:pPr>
        <w:pStyle w:val="Heading2"/>
      </w:pPr>
      <w:r>
        <w:t>2. Key Features of Spring Data JPA</w:t>
      </w:r>
    </w:p>
    <w:p>
      <w:pPr>
        <w:pStyle w:val="ListBullet"/>
      </w:pPr>
      <w:r>
        <w:t>Reduces boilerplate code for data access.</w:t>
        <w:br/>
      </w:r>
      <w:r>
        <w:t>Supports CRUD operations out-of-the-box.</w:t>
        <w:br/>
      </w:r>
      <w:r>
        <w:t>Supports derived queries, custom queries, and pagination.</w:t>
        <w:br/>
      </w:r>
      <w:r>
        <w:t>Integrates seamlessly with Spring Boot.</w:t>
        <w:br/>
      </w:r>
      <w:r>
        <w:t>Supports auditing and DTO projections.</w:t>
        <w:br/>
      </w:r>
    </w:p>
    <w:p>
      <w:pPr>
        <w:pStyle w:val="Heading2"/>
      </w:pPr>
      <w:r>
        <w:t>3. Architecture</w:t>
      </w:r>
    </w:p>
    <w:p>
      <w:r>
        <w:t>Spring Data JPA builds on top of JPA and Hibernate. It introduces the concept of repositories like JpaRepository which provides methods like save(), findAll(), findById(), deleteById(), etc.</w:t>
      </w:r>
    </w:p>
    <w:p>
      <w:pPr>
        <w:pStyle w:val="Heading2"/>
      </w:pPr>
      <w:r>
        <w:t>4. Example: Student Management using Spring Data JPA</w:t>
      </w:r>
    </w:p>
    <w:p>
      <w:pPr>
        <w:pStyle w:val="Heading3"/>
      </w:pPr>
      <w:r>
        <w:t>4.1 Entity Class (Student.java)</w:t>
      </w:r>
    </w:p>
    <w:p>
      <w:pPr/>
      <w:r>
        <w:rPr>
          <w:rFonts w:ascii="Courier New" w:hAnsi="Courier New"/>
          <w:sz w:val="20"/>
        </w:rPr>
        <w:t>@Entity</w:t>
        <w:br/>
        <w:t>public class Student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br/>
        <w:t xml:space="preserve">    private String name;</w:t>
        <w:br/>
        <w:t xml:space="preserve">    private String email;</w:t>
        <w:br/>
        <w:br/>
        <w:t xml:space="preserve">    // Getters and Setters</w:t>
        <w:br/>
        <w:t>}</w:t>
      </w:r>
    </w:p>
    <w:p>
      <w:pPr>
        <w:pStyle w:val="Heading3"/>
      </w:pPr>
      <w:r>
        <w:t>4.2 Repository Interface (StudentRepository.java)</w:t>
      </w:r>
    </w:p>
    <w:p>
      <w:pPr/>
      <w:r>
        <w:rPr>
          <w:rFonts w:ascii="Courier New" w:hAnsi="Courier New"/>
          <w:sz w:val="20"/>
        </w:rPr>
        <w:t>public interface StudentRepository extends JpaRepository&lt;Student, Long&gt; {</w:t>
        <w:br/>
        <w:t xml:space="preserve">    List&lt;Student&gt; findByName(String name);</w:t>
        <w:br/>
        <w:t>}</w:t>
      </w:r>
    </w:p>
    <w:p>
      <w:pPr>
        <w:pStyle w:val="Heading3"/>
      </w:pPr>
      <w:r>
        <w:t>4.3 Service Class (StudentService.java)</w:t>
      </w:r>
    </w:p>
    <w:p>
      <w:pPr/>
      <w:r>
        <w:rPr>
          <w:rFonts w:ascii="Courier New" w:hAnsi="Courier New"/>
          <w:sz w:val="20"/>
        </w:rPr>
        <w:t>@Service</w:t>
        <w:br/>
        <w:t>public class StudentService {</w:t>
        <w:br/>
        <w:t xml:space="preserve">    @Autowired</w:t>
        <w:br/>
        <w:t xml:space="preserve">    private StudentRepository studentRepository;</w:t>
        <w:br/>
        <w:br/>
        <w:t xml:space="preserve">    public List&lt;Student&gt; getAllStudents() {</w:t>
        <w:br/>
        <w:t xml:space="preserve">        return studentRepository.findAll();</w:t>
        <w:br/>
        <w:t xml:space="preserve">    }</w:t>
        <w:br/>
        <w:br/>
        <w:t xml:space="preserve">    public Student saveStudent(Student student) {</w:t>
        <w:br/>
        <w:t xml:space="preserve">        return studentRepository.save(student);</w:t>
        <w:br/>
        <w:t xml:space="preserve">    }</w:t>
        <w:br/>
        <w:t>}</w:t>
      </w:r>
    </w:p>
    <w:p>
      <w:pPr>
        <w:pStyle w:val="Heading3"/>
      </w:pPr>
      <w:r>
        <w:t>4.4 Controller Class (StudentController.java)</w:t>
      </w:r>
    </w:p>
    <w:p>
      <w:pPr/>
      <w:r>
        <w:rPr>
          <w:rFonts w:ascii="Courier New" w:hAnsi="Courier New"/>
          <w:sz w:val="20"/>
        </w:rPr>
        <w:t>@RestController</w:t>
        <w:br/>
        <w:t>@RequestMapping("/students")</w:t>
        <w:br/>
        <w:t>public class StudentController {</w:t>
        <w:br/>
        <w:br/>
        <w:t xml:space="preserve">    @Autowired</w:t>
        <w:br/>
        <w:t xml:space="preserve">    private StudentService studentService;</w:t>
        <w:br/>
        <w:br/>
        <w:t xml:space="preserve">    @GetMapping</w:t>
        <w:br/>
        <w:t xml:space="preserve">    public List&lt;Student&gt; getStudents() {</w:t>
        <w:br/>
        <w:t xml:space="preserve">        return studentService.getAllStudents();</w:t>
        <w:br/>
        <w:t xml:space="preserve">    }</w:t>
        <w:br/>
        <w:br/>
        <w:t xml:space="preserve">    @PostMapping</w:t>
        <w:br/>
        <w:t xml:space="preserve">    public Student createStudent(@RequestBody Student student) {</w:t>
        <w:br/>
        <w:t xml:space="preserve">        return studentService.saveStudent(student);</w:t>
        <w:br/>
        <w:t xml:space="preserve">    }</w:t>
        <w:br/>
        <w:t>}</w:t>
      </w:r>
    </w:p>
    <w:p>
      <w:pPr>
        <w:pStyle w:val="Heading2"/>
      </w:pPr>
      <w:r>
        <w:t>5. Conclusion</w:t>
      </w:r>
    </w:p>
    <w:p>
      <w:r>
        <w:t>Spring Data JPA simplifies the development of the data access layer by providing ready-to-use repository support. It significantly reduces boilerplate code, enhances productivity, and supports features like pagination, auditing, and dynamic queries.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